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Nội dung của C:\Users\Admin\Desktop\Maru\GenQues\questions.docx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