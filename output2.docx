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Nội dung của output2.docx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